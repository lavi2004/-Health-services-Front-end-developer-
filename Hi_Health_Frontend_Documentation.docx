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 Health — Frontend Submission Documentation</w:t>
      </w:r>
    </w:p>
    <w:p>
      <w:pPr>
        <w:pStyle w:val="Heading2"/>
      </w:pPr>
      <w:r>
        <w:t>Task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Task Name</w:t>
            </w:r>
          </w:p>
        </w:tc>
        <w:tc>
          <w:tcPr>
            <w:tcW w:type="dxa" w:w="4320"/>
          </w:tcPr>
          <w:p>
            <w:r>
              <w:t>Healthcare &amp; Wellness Platform (Hi Health)</w:t>
            </w:r>
          </w:p>
        </w:tc>
      </w:tr>
      <w:tr>
        <w:tc>
          <w:tcPr>
            <w:tcW w:type="dxa" w:w="4320"/>
          </w:tcPr>
          <w:p>
            <w:r>
              <w:t>Applicable To</w:t>
            </w:r>
          </w:p>
        </w:tc>
        <w:tc>
          <w:tcPr>
            <w:tcW w:type="dxa" w:w="4320"/>
          </w:tcPr>
          <w:p>
            <w:r>
              <w:t>Software Development Engineer – Frontend</w:t>
            </w:r>
          </w:p>
        </w:tc>
      </w:tr>
      <w:tr>
        <w:tc>
          <w:tcPr>
            <w:tcW w:type="dxa" w:w="4320"/>
          </w:tcPr>
          <w:p>
            <w:r>
              <w:t>Submission Format</w:t>
            </w:r>
          </w:p>
        </w:tc>
        <w:tc>
          <w:tcPr>
            <w:tcW w:type="dxa" w:w="4320"/>
          </w:tcPr>
          <w:p>
            <w:r>
              <w:t>Public Git Repository URL</w:t>
            </w:r>
          </w:p>
        </w:tc>
      </w:tr>
      <w:tr>
        <w:tc>
          <w:tcPr>
            <w:tcW w:type="dxa" w:w="4320"/>
          </w:tcPr>
          <w:p>
            <w:r>
              <w:t>Repository Link</w:t>
            </w:r>
          </w:p>
        </w:tc>
        <w:tc>
          <w:tcPr>
            <w:tcW w:type="dxa" w:w="4320"/>
          </w:tcPr>
          <w:p>
            <w:r>
              <w:t>https://github.com/lavi2004/-Health-services-Front-end-developer-/tree/main</w:t>
            </w:r>
          </w:p>
        </w:tc>
      </w:tr>
    </w:tbl>
    <w:p>
      <w:pPr>
        <w:pStyle w:val="Heading2"/>
      </w:pPr>
      <w:r>
        <w:t>Description</w:t>
      </w:r>
    </w:p>
    <w:p>
      <w:r>
        <w:t>Build a fully responsive Healthcare Web Application called Hi Health that promotes accessible and affordable medical services. The platform allows users to explore health problems, solutions, and services through a clean, modern UI built using Bootstrap and JavaScript.</w:t>
      </w:r>
    </w:p>
    <w:p>
      <w:pPr>
        <w:pStyle w:val="Heading2"/>
      </w:pPr>
      <w:r>
        <w:t>Functional Requirements</w:t>
      </w:r>
    </w:p>
    <w:p>
      <w:pPr>
        <w:pStyle w:val="ListBullet"/>
      </w:pPr>
      <w:r>
        <w:t>Include all sections: Home, Problem, Solution, Features, and Contact.</w:t>
      </w:r>
    </w:p>
    <w:p>
      <w:pPr>
        <w:pStyle w:val="ListBullet"/>
      </w:pPr>
      <w:r>
        <w:t>Smooth scrolling, hover/click interactivity, and responsive design using Bootstrap.</w:t>
      </w:r>
    </w:p>
    <w:p>
      <w:pPr>
        <w:pStyle w:val="ListBullet"/>
      </w:pPr>
      <w:r>
        <w:t>Contact form data stored locally using browser storage (no backend).</w:t>
      </w:r>
    </w:p>
    <w:p>
      <w:pPr>
        <w:pStyle w:val="ListBullet"/>
      </w:pPr>
      <w:r>
        <w:t>Follow proper spacing, padding, and font guidelines using Bootstrap grid system.</w:t>
      </w:r>
    </w:p>
    <w:p>
      <w:pPr>
        <w:pStyle w:val="ListBullet"/>
      </w:pPr>
      <w:r>
        <w:t>Implement basic form validation and error handling.</w:t>
      </w:r>
    </w:p>
    <w:p>
      <w:pPr>
        <w:pStyle w:val="Heading2"/>
      </w:pPr>
      <w:r>
        <w:t>Technologies Used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Frontend</w:t>
            </w:r>
          </w:p>
        </w:tc>
        <w:tc>
          <w:tcPr>
            <w:tcW w:type="dxa" w:w="4320"/>
          </w:tcPr>
          <w:p>
            <w:r>
              <w:t>HTML5, CSS3, JavaScript</w:t>
            </w:r>
          </w:p>
        </w:tc>
      </w:tr>
      <w:tr>
        <w:tc>
          <w:tcPr>
            <w:tcW w:type="dxa" w:w="4320"/>
          </w:tcPr>
          <w:p>
            <w:r>
              <w:t>UI Framework</w:t>
            </w:r>
          </w:p>
        </w:tc>
        <w:tc>
          <w:tcPr>
            <w:tcW w:type="dxa" w:w="4320"/>
          </w:tcPr>
          <w:p>
            <w:r>
              <w:t>Bootstrap 5</w:t>
            </w:r>
          </w:p>
        </w:tc>
      </w:tr>
      <w:tr>
        <w:tc>
          <w:tcPr>
            <w:tcW w:type="dxa" w:w="4320"/>
          </w:tcPr>
          <w:p>
            <w:r>
              <w:t>Fonts &amp; Icons</w:t>
            </w:r>
          </w:p>
        </w:tc>
        <w:tc>
          <w:tcPr>
            <w:tcW w:type="dxa" w:w="4320"/>
          </w:tcPr>
          <w:p>
            <w:r>
              <w:t>Google Fonts (Inter), Bootstrap Icons</w:t>
            </w:r>
          </w:p>
        </w:tc>
      </w:tr>
      <w:tr>
        <w:tc>
          <w:tcPr>
            <w:tcW w:type="dxa" w:w="4320"/>
          </w:tcPr>
          <w:p>
            <w:r>
              <w:t>Design Tools</w:t>
            </w:r>
          </w:p>
        </w:tc>
        <w:tc>
          <w:tcPr>
            <w:tcW w:type="dxa" w:w="4320"/>
          </w:tcPr>
          <w:p>
            <w:r>
              <w:t>Figma-inspired layout structure</w:t>
            </w:r>
          </w:p>
        </w:tc>
      </w:tr>
      <w:tr>
        <w:tc>
          <w:tcPr>
            <w:tcW w:type="dxa" w:w="4320"/>
          </w:tcPr>
          <w:p>
            <w:r>
              <w:t>Version Control</w:t>
            </w:r>
          </w:p>
        </w:tc>
        <w:tc>
          <w:tcPr>
            <w:tcW w:type="dxa" w:w="4320"/>
          </w:tcPr>
          <w:p>
            <w:r>
              <w:t>Git &amp; GitHub</w:t>
            </w:r>
          </w:p>
        </w:tc>
      </w:tr>
    </w:tbl>
    <w:p>
      <w:pPr>
        <w:pStyle w:val="Heading2"/>
      </w:pPr>
      <w:r>
        <w:t>Project Structure</w:t>
      </w:r>
    </w:p>
    <w:p>
      <w:pPr>
        <w:pStyle w:val="ListParagraph"/>
      </w:pPr>
      <w:r>
        <w:br/>
        <w:t>Hi-Health/</w:t>
        <w:br/>
        <w:t>│</w:t>
        <w:br/>
        <w:t>├── Html/</w:t>
        <w:br/>
        <w:t>│   ├── index.html          # Landing Page</w:t>
        <w:br/>
        <w:t>│   ├── about.html          # Problem &amp; Solution</w:t>
        <w:br/>
        <w:t>│   ├── features.html       # Feature Details</w:t>
        <w:br/>
        <w:t>│   └── contact.html        # Contact Form</w:t>
        <w:br/>
        <w:t>│</w:t>
        <w:br/>
        <w:t>├── Css/</w:t>
        <w:br/>
        <w:t>│   ├── style.css           # Main Stylesheet</w:t>
        <w:br/>
        <w:t>│   └── responsive.css      # Mobile Adjustments</w:t>
        <w:br/>
        <w:t>│</w:t>
        <w:br/>
        <w:t>├── Js/</w:t>
        <w:br/>
        <w:t>│   └── script.js           # Interactivity &amp; Local Storage Logic</w:t>
        <w:br/>
        <w:t>│</w:t>
        <w:br/>
        <w:t>├── assets/</w:t>
        <w:br/>
        <w:t>│   ├── img/                # Images &amp; Icons</w:t>
        <w:br/>
        <w:t>│   └── fonts/              # (Optional) Local Fonts</w:t>
        <w:br/>
        <w:t>│</w:t>
        <w:br/>
        <w:t>└── README.md               # Documentation File</w:t>
        <w:br/>
      </w:r>
    </w:p>
    <w:p>
      <w:pPr>
        <w:pStyle w:val="Heading2"/>
      </w:pPr>
      <w:r>
        <w:t>Key Features</w:t>
      </w:r>
    </w:p>
    <w:p>
      <w:pPr>
        <w:pStyle w:val="ListBullet"/>
      </w:pPr>
      <w:r>
        <w:t>Responsive layout using Bootstrap Grid System.</w:t>
      </w:r>
    </w:p>
    <w:p>
      <w:pPr>
        <w:pStyle w:val="ListBullet"/>
      </w:pPr>
      <w:r>
        <w:t>Interactive UI with smooth scrolling and animations.</w:t>
      </w:r>
    </w:p>
    <w:p>
      <w:pPr>
        <w:pStyle w:val="ListBullet"/>
      </w:pPr>
      <w:r>
        <w:t>Clean typography and consistent color palette.</w:t>
      </w:r>
    </w:p>
    <w:p>
      <w:pPr>
        <w:pStyle w:val="ListBullet"/>
      </w:pPr>
      <w:r>
        <w:t>LocalStorage-based form handling (demo).</w:t>
      </w:r>
    </w:p>
    <w:p>
      <w:pPr>
        <w:pStyle w:val="ListBullet"/>
      </w:pPr>
      <w:r>
        <w:t>Reusable UI components for scalability.</w:t>
      </w:r>
    </w:p>
    <w:p>
      <w:pPr>
        <w:pStyle w:val="Heading2"/>
      </w:pPr>
      <w:r>
        <w:t>Testing &amp; Validation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</w:t>
            </w:r>
          </w:p>
        </w:tc>
        <w:tc>
          <w:tcPr>
            <w:tcW w:type="dxa" w:w="4320"/>
          </w:tcPr>
          <w:p>
            <w:r>
              <w:t>Expected Result</w:t>
            </w:r>
          </w:p>
        </w:tc>
      </w:tr>
      <w:tr>
        <w:tc>
          <w:tcPr>
            <w:tcW w:type="dxa" w:w="4320"/>
          </w:tcPr>
          <w:p>
            <w:r>
              <w:t>Load on mobile device</w:t>
            </w:r>
          </w:p>
        </w:tc>
        <w:tc>
          <w:tcPr>
            <w:tcW w:type="dxa" w:w="4320"/>
          </w:tcPr>
          <w:p>
            <w:r>
              <w:t>Layout adjusts automatically</w:t>
            </w:r>
          </w:p>
        </w:tc>
      </w:tr>
      <w:tr>
        <w:tc>
          <w:tcPr>
            <w:tcW w:type="dxa" w:w="4320"/>
          </w:tcPr>
          <w:p>
            <w:r>
              <w:t>Submit empty contact form</w:t>
            </w:r>
          </w:p>
        </w:tc>
        <w:tc>
          <w:tcPr>
            <w:tcW w:type="dxa" w:w="4320"/>
          </w:tcPr>
          <w:p>
            <w:r>
              <w:t>Error message displayed</w:t>
            </w:r>
          </w:p>
        </w:tc>
      </w:tr>
      <w:tr>
        <w:tc>
          <w:tcPr>
            <w:tcW w:type="dxa" w:w="4320"/>
          </w:tcPr>
          <w:p>
            <w:r>
              <w:t>Submit valid contact form</w:t>
            </w:r>
          </w:p>
        </w:tc>
        <w:tc>
          <w:tcPr>
            <w:tcW w:type="dxa" w:w="4320"/>
          </w:tcPr>
          <w:p>
            <w:r>
              <w:t>Confirmation alert shown</w:t>
            </w:r>
          </w:p>
        </w:tc>
      </w:tr>
      <w:tr>
        <w:tc>
          <w:tcPr>
            <w:tcW w:type="dxa" w:w="4320"/>
          </w:tcPr>
          <w:p>
            <w:r>
              <w:t>Click navbar links</w:t>
            </w:r>
          </w:p>
        </w:tc>
        <w:tc>
          <w:tcPr>
            <w:tcW w:type="dxa" w:w="4320"/>
          </w:tcPr>
          <w:p>
            <w:r>
              <w:t>Smooth scroll to section</w:t>
            </w:r>
          </w:p>
        </w:tc>
      </w:tr>
      <w:tr>
        <w:tc>
          <w:tcPr>
            <w:tcW w:type="dxa" w:w="4320"/>
          </w:tcPr>
          <w:p>
            <w:r>
              <w:t>Resize browser window</w:t>
            </w:r>
          </w:p>
        </w:tc>
        <w:tc>
          <w:tcPr>
            <w:tcW w:type="dxa" w:w="4320"/>
          </w:tcPr>
          <w:p>
            <w:r>
              <w:t>No overlap or breakage</w:t>
            </w:r>
          </w:p>
        </w:tc>
      </w:tr>
    </w:tbl>
    <w:p>
      <w:pPr>
        <w:pStyle w:val="Heading2"/>
      </w:pPr>
      <w:r>
        <w:t>How to Run the Application</w:t>
      </w:r>
    </w:p>
    <w:p>
      <w:pPr>
        <w:pStyle w:val="ListNumber"/>
      </w:pPr>
      <w:r>
        <w:t>Clone the repository: git clone https://github.com/lavi2004/-Health-services-Front-end-developer-.git</w:t>
      </w:r>
    </w:p>
    <w:p>
      <w:pPr>
        <w:pStyle w:val="ListNumber"/>
      </w:pPr>
      <w:r>
        <w:t>Open Html/index.html in any modern browser.</w:t>
      </w:r>
    </w:p>
    <w:p>
      <w:pPr>
        <w:pStyle w:val="ListNumber"/>
      </w:pPr>
      <w:r>
        <w:t>Explore sections and test interactivity.</w:t>
      </w:r>
    </w:p>
    <w:p>
      <w:pPr>
        <w:pStyle w:val="Heading2"/>
      </w:pPr>
      <w:r>
        <w:t>Submission Procedure</w:t>
      </w:r>
    </w:p>
    <w:p>
      <w:pPr>
        <w:pStyle w:val="ListBullet"/>
      </w:pPr>
      <w:r>
        <w:t>Push final code to a public GitHub repository with descriptive commits.</w:t>
      </w:r>
    </w:p>
    <w:p>
      <w:pPr>
        <w:pStyle w:val="ListBullet"/>
      </w:pPr>
      <w:r>
        <w:t>Submit the Git Repository URL via the submission form.</w:t>
      </w:r>
    </w:p>
    <w:p>
      <w:pPr>
        <w:pStyle w:val="ListBullet"/>
      </w:pPr>
      <w:r>
        <w:t>Avoid compressed ZIP submissions; use version control.</w:t>
      </w:r>
    </w:p>
    <w:p>
      <w:pPr>
        <w:pStyle w:val="ListBullet"/>
      </w:pPr>
      <w:r>
        <w:t>Late submissions will not be accepted.</w:t>
      </w:r>
    </w:p>
    <w:p>
      <w:pPr>
        <w:pStyle w:val="Heading2"/>
      </w:pPr>
      <w:r>
        <w:t>Future Enhancements</w:t>
      </w:r>
    </w:p>
    <w:p>
      <w:pPr>
        <w:pStyle w:val="ListBullet"/>
      </w:pPr>
      <w:r>
        <w:t>Backend integration for user login and data storage.</w:t>
      </w:r>
    </w:p>
    <w:p>
      <w:pPr>
        <w:pStyle w:val="ListBullet"/>
      </w:pPr>
      <w:r>
        <w:t>Dashboard for personalized wellness insights.</w:t>
      </w:r>
    </w:p>
    <w:p>
      <w:pPr>
        <w:pStyle w:val="ListBullet"/>
      </w:pPr>
      <w:r>
        <w:t>Integration of APIs for live health tracking.</w:t>
      </w:r>
    </w:p>
    <w:p>
      <w:pPr>
        <w:pStyle w:val="ListBullet"/>
      </w:pPr>
      <w:r>
        <w:t>Dark/Light mode toggle.</w:t>
      </w:r>
    </w:p>
    <w:p>
      <w:pPr>
        <w:pStyle w:val="Heading2"/>
      </w:pPr>
      <w:r>
        <w:t>Conclusion</w:t>
      </w:r>
    </w:p>
    <w:p>
      <w:r>
        <w:t>Hi Health is a complete, responsive front-end healthcare prototype demonstrating modern UI/UX design, semantic HTML structure, and interactivity. It is ready for backend integration and deployment on GitHub Pages or Netlify.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